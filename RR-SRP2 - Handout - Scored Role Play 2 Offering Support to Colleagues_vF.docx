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before="200" w:line="276" w:lineRule="auto"/>
        <w:jc w:val="center"/>
        <w:rPr>
          <w:b/>
        </w:rPr>
      </w:pPr>
      <w:r>
        <w:rPr>
          <w:rtl w:val="0"/>
        </w:rPr>
        <w:t>-</w:t>
      </w:r>
      <w:r>
        <w:drawing>
          <wp:inline distT="0" distB="0" distL="114300" distR="114300">
            <wp:extent cx="1616075" cy="4806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616202" cy="481013"/>
                    </a:xfrm>
                    <a:prstGeom prst="rect">
                      <a:avLst/>
                    </a:prstGeom>
                  </pic:spPr>
                </pic:pic>
              </a:graphicData>
            </a:graphic>
          </wp:inline>
        </w:drawing>
      </w:r>
    </w:p>
    <w:p>
      <w:pPr>
        <w:pageBreakBefore w:val="0"/>
        <w:spacing w:before="200" w:line="276" w:lineRule="auto"/>
        <w:jc w:val="center"/>
        <w:rPr>
          <w:b/>
        </w:rPr>
      </w:pPr>
      <w:bookmarkStart w:id="0" w:name="_gjdgxs" w:colFirst="0" w:colLast="0"/>
      <w:bookmarkEnd w:id="0"/>
    </w:p>
    <w:p>
      <w:pPr>
        <w:pageBreakBefore w:val="0"/>
        <w:spacing w:before="200" w:line="276" w:lineRule="auto"/>
        <w:jc w:val="center"/>
      </w:pPr>
      <w:bookmarkStart w:id="1" w:name="_30j0zll" w:colFirst="0" w:colLast="0"/>
      <w:bookmarkEnd w:id="1"/>
      <w:r>
        <w:rPr>
          <w:b/>
          <w:rtl w:val="0"/>
        </w:rPr>
        <w:t>Atividade de Representação Pontuada 2 - Lista de Verificação &amp; Apostila</w:t>
      </w:r>
    </w:p>
    <w:p>
      <w:pPr>
        <w:pageBreakBefore w:val="0"/>
        <w:spacing w:before="200" w:line="276" w:lineRule="auto"/>
        <w:jc w:val="center"/>
        <w:rPr>
          <w:b/>
          <w:color w:val="FF0000"/>
        </w:rPr>
      </w:pPr>
      <w:bookmarkStart w:id="2" w:name="_1fob9te" w:colFirst="0" w:colLast="0"/>
      <w:bookmarkEnd w:id="2"/>
    </w:p>
    <w:tbl>
      <w:tblPr>
        <w:tblStyle w:val="13"/>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CCCCCC"/>
            <w:tcMar>
              <w:top w:w="100" w:type="dxa"/>
              <w:left w:w="100" w:type="dxa"/>
              <w:bottom w:w="100" w:type="dxa"/>
              <w:right w:w="100" w:type="dxa"/>
            </w:tcMar>
          </w:tcPr>
          <w:p>
            <w:pPr>
              <w:pageBreakBefore w:val="0"/>
              <w:spacing w:before="0" w:line="276" w:lineRule="auto"/>
              <w:rPr>
                <w:b/>
              </w:rPr>
            </w:pPr>
            <w:bookmarkStart w:id="3" w:name="_3znysh7" w:colFirst="0" w:colLast="0"/>
            <w:bookmarkEnd w:id="3"/>
            <w:r>
              <w:rPr>
                <w:b/>
                <w:rtl w:val="0"/>
              </w:rPr>
              <w:t>Orientações</w:t>
            </w:r>
          </w:p>
        </w:tc>
      </w:tr>
    </w:tbl>
    <w:p>
      <w:pPr>
        <w:pageBreakBefore w:val="0"/>
        <w:spacing w:before="0" w:line="276" w:lineRule="auto"/>
        <w:ind w:left="720" w:firstLine="0"/>
        <w:rPr>
          <w:b/>
        </w:rPr>
      </w:pPr>
      <w:bookmarkStart w:id="4" w:name="_tyjcwt" w:colFirst="0" w:colLast="0"/>
      <w:bookmarkEnd w:id="4"/>
    </w:p>
    <w:p>
      <w:pPr>
        <w:pageBreakBefore w:val="0"/>
        <w:numPr>
          <w:ilvl w:val="0"/>
          <w:numId w:val="1"/>
        </w:numPr>
        <w:spacing w:before="0" w:line="276" w:lineRule="auto"/>
        <w:ind w:left="720" w:hanging="360"/>
      </w:pPr>
      <w:bookmarkStart w:id="5" w:name="_legqgq3mjhzk" w:colFirst="0" w:colLast="0"/>
      <w:bookmarkEnd w:id="5"/>
      <w:r>
        <w:rPr>
          <w:b/>
          <w:rtl w:val="0"/>
        </w:rPr>
        <w:t>(8 minutos)</w:t>
      </w:r>
      <w:r>
        <w:rPr>
          <w:rtl w:val="0"/>
        </w:rPr>
        <w:t xml:space="preserve"> Reveja os pontos principais com todo o grupo. O/A instrutor/a liderará a discussão.</w:t>
      </w:r>
    </w:p>
    <w:p>
      <w:pPr>
        <w:pageBreakBefore w:val="0"/>
        <w:numPr>
          <w:ilvl w:val="0"/>
          <w:numId w:val="1"/>
        </w:numPr>
        <w:spacing w:before="0" w:line="276" w:lineRule="auto"/>
        <w:ind w:left="720" w:hanging="360"/>
      </w:pPr>
      <w:bookmarkStart w:id="6" w:name="_3dy6vkm" w:colFirst="0" w:colLast="0"/>
      <w:bookmarkEnd w:id="6"/>
      <w:r>
        <w:rPr>
          <w:rtl w:val="0"/>
        </w:rPr>
        <w:t>(</w:t>
      </w:r>
      <w:r>
        <w:rPr>
          <w:b/>
          <w:rtl w:val="0"/>
        </w:rPr>
        <w:t>7 minutos</w:t>
      </w:r>
      <w:r>
        <w:rPr>
          <w:rtl w:val="0"/>
        </w:rPr>
        <w:t>) Leia e analise a lista de verificação que você usará para dar nota a seus/suas colegas. Durante cada rodada, o/a observador/a silencioso/a dará uma nota ao/à desenvolvedor/a .NET.</w:t>
      </w:r>
    </w:p>
    <w:p>
      <w:pPr>
        <w:pageBreakBefore w:val="0"/>
        <w:numPr>
          <w:ilvl w:val="0"/>
          <w:numId w:val="2"/>
        </w:numPr>
        <w:spacing w:before="0" w:line="276" w:lineRule="auto"/>
        <w:ind w:left="720" w:hanging="360"/>
      </w:pPr>
      <w:bookmarkStart w:id="7" w:name="_1t3h5sf" w:colFirst="0" w:colLast="0"/>
      <w:bookmarkEnd w:id="7"/>
      <w:r>
        <w:rPr>
          <w:b/>
          <w:rtl w:val="0"/>
        </w:rPr>
        <w:t>(40 minutos) Realize a atividade de representação</w:t>
      </w:r>
      <w:r>
        <w:rPr>
          <w:rtl w:val="0"/>
        </w:rPr>
        <w:t xml:space="preserve">, monitore o tempo para garantir que todos/as os/as participantes tenham uma chance de </w:t>
      </w:r>
      <w:r>
        <w:rPr>
          <w:b/>
          <w:rtl w:val="0"/>
        </w:rPr>
        <w:t xml:space="preserve">realizar a atividade duas vezes, receber feedback, </w:t>
      </w:r>
      <w:r>
        <w:rPr>
          <w:rtl w:val="0"/>
        </w:rPr>
        <w:t xml:space="preserve">e </w:t>
      </w:r>
      <w:r>
        <w:rPr>
          <w:b/>
          <w:rtl w:val="0"/>
        </w:rPr>
        <w:t>receber uma nota.</w:t>
      </w:r>
    </w:p>
    <w:p>
      <w:pPr>
        <w:pageBreakBefore w:val="0"/>
        <w:numPr>
          <w:ilvl w:val="1"/>
          <w:numId w:val="2"/>
        </w:numPr>
        <w:spacing w:before="0" w:line="276" w:lineRule="auto"/>
        <w:ind w:left="1440" w:hanging="360"/>
      </w:pPr>
      <w:bookmarkStart w:id="8" w:name="_4d34og8" w:colFirst="0" w:colLast="0"/>
      <w:bookmarkEnd w:id="8"/>
      <w:r>
        <w:rPr>
          <w:b/>
          <w:rtl w:val="0"/>
        </w:rPr>
        <w:t xml:space="preserve">Distribua papeis </w:t>
      </w:r>
      <w:r>
        <w:rPr>
          <w:rtl w:val="0"/>
        </w:rPr>
        <w:t>e leia os detalhes para seu papel. (1 minuto)</w:t>
      </w:r>
    </w:p>
    <w:p>
      <w:pPr>
        <w:pageBreakBefore w:val="0"/>
        <w:numPr>
          <w:ilvl w:val="1"/>
          <w:numId w:val="2"/>
        </w:numPr>
        <w:spacing w:before="0" w:line="276" w:lineRule="auto"/>
        <w:ind w:left="1440" w:hanging="360"/>
      </w:pPr>
      <w:bookmarkStart w:id="9" w:name="_2s8eyo1" w:colFirst="0" w:colLast="0"/>
      <w:bookmarkEnd w:id="9"/>
      <w:r>
        <w:rPr>
          <w:b/>
          <w:rtl w:val="0"/>
        </w:rPr>
        <w:t xml:space="preserve">Realize </w:t>
      </w:r>
      <w:r>
        <w:rPr>
          <w:rtl w:val="0"/>
        </w:rPr>
        <w:t>a atividade de representação. (5 minutos)</w:t>
      </w:r>
    </w:p>
    <w:p>
      <w:pPr>
        <w:pageBreakBefore w:val="0"/>
        <w:numPr>
          <w:ilvl w:val="1"/>
          <w:numId w:val="2"/>
        </w:numPr>
        <w:spacing w:before="0" w:line="276" w:lineRule="auto"/>
        <w:ind w:left="1440" w:hanging="360"/>
      </w:pPr>
      <w:bookmarkStart w:id="10" w:name="_17dp8vu" w:colFirst="0" w:colLast="0"/>
      <w:bookmarkEnd w:id="10"/>
      <w:r>
        <w:rPr>
          <w:b/>
          <w:rtl w:val="0"/>
        </w:rPr>
        <w:t>Dê feedback</w:t>
      </w:r>
      <w:r>
        <w:rPr>
          <w:rtl w:val="0"/>
        </w:rPr>
        <w:t xml:space="preserve"> à pessoa no papel de desenvolvedor/a .NET</w:t>
      </w:r>
      <w:r>
        <w:rPr>
          <w:b/>
          <w:rtl w:val="0"/>
        </w:rPr>
        <w:t>.</w:t>
      </w:r>
      <w:r>
        <w:rPr>
          <w:rtl w:val="0"/>
        </w:rPr>
        <w:t xml:space="preserve"> (2 minutos)</w:t>
      </w:r>
    </w:p>
    <w:p>
      <w:pPr>
        <w:pageBreakBefore w:val="0"/>
        <w:numPr>
          <w:ilvl w:val="1"/>
          <w:numId w:val="2"/>
        </w:numPr>
        <w:spacing w:before="0" w:line="276" w:lineRule="auto"/>
        <w:ind w:left="1440" w:hanging="360"/>
      </w:pPr>
      <w:bookmarkStart w:id="11" w:name="_3rdcrjn" w:colFirst="0" w:colLast="0"/>
      <w:bookmarkEnd w:id="11"/>
      <w:r>
        <w:rPr>
          <w:b/>
          <w:rtl w:val="0"/>
        </w:rPr>
        <w:t xml:space="preserve">Realize </w:t>
      </w:r>
      <w:r>
        <w:rPr>
          <w:rtl w:val="0"/>
        </w:rPr>
        <w:t>a atividade de representação novamente, integrando o feedback. (5 minutos)</w:t>
      </w:r>
    </w:p>
    <w:p>
      <w:pPr>
        <w:pageBreakBefore w:val="0"/>
        <w:numPr>
          <w:ilvl w:val="1"/>
          <w:numId w:val="2"/>
        </w:numPr>
        <w:spacing w:before="0" w:line="276" w:lineRule="auto"/>
        <w:ind w:left="1440" w:hanging="360"/>
      </w:pPr>
      <w:bookmarkStart w:id="12" w:name="_26in1rg" w:colFirst="0" w:colLast="0"/>
      <w:bookmarkEnd w:id="12"/>
      <w:r>
        <w:rPr>
          <w:b/>
          <w:rtl w:val="0"/>
        </w:rPr>
        <w:t>Dê uma nota e se prepare para a próxima rodada.</w:t>
      </w:r>
    </w:p>
    <w:p>
      <w:pPr>
        <w:pageBreakBefore w:val="0"/>
        <w:numPr>
          <w:ilvl w:val="2"/>
          <w:numId w:val="2"/>
        </w:numPr>
        <w:spacing w:before="0" w:line="276" w:lineRule="auto"/>
        <w:ind w:left="2160" w:hanging="360"/>
      </w:pPr>
      <w:bookmarkStart w:id="13" w:name="_lnxbz9" w:colFirst="0" w:colLast="0"/>
      <w:bookmarkEnd w:id="13"/>
      <w:r>
        <w:rPr>
          <w:rtl w:val="0"/>
        </w:rPr>
        <w:t xml:space="preserve">Dê nota à pessoa no papel de desenvolvedor/a .NET </w:t>
      </w:r>
      <w:r>
        <w:rPr>
          <w:u w:val="single"/>
          <w:rtl w:val="0"/>
        </w:rPr>
        <w:t>na apostila dele/a</w:t>
      </w:r>
      <w:r>
        <w:rPr>
          <w:rtl w:val="0"/>
        </w:rPr>
        <w:t>, e a devolva para que ele/ela a leia antes da reflexão final. (1 minuto)</w:t>
      </w:r>
    </w:p>
    <w:p>
      <w:pPr>
        <w:pageBreakBefore w:val="0"/>
        <w:numPr>
          <w:ilvl w:val="2"/>
          <w:numId w:val="2"/>
        </w:numPr>
        <w:spacing w:before="0" w:line="276" w:lineRule="auto"/>
        <w:ind w:left="2160" w:hanging="360"/>
      </w:pPr>
      <w:bookmarkStart w:id="14" w:name="_35nkun2" w:colFirst="0" w:colLast="0"/>
      <w:bookmarkEnd w:id="14"/>
      <w:r>
        <w:rPr>
          <w:rtl w:val="0"/>
        </w:rPr>
        <w:t>Enquanto o/a observador/a silencioso/a está dando a nota, as outras pessoas podem revisitar o cenário e ler os detalhes para seu próximo papel.</w:t>
      </w:r>
    </w:p>
    <w:p>
      <w:pPr>
        <w:pageBreakBefore w:val="0"/>
        <w:numPr>
          <w:ilvl w:val="0"/>
          <w:numId w:val="2"/>
        </w:numPr>
        <w:spacing w:before="0" w:line="276" w:lineRule="auto"/>
        <w:ind w:left="720" w:hanging="360"/>
      </w:pPr>
      <w:bookmarkStart w:id="15" w:name="_1ksv4uv" w:colFirst="0" w:colLast="0"/>
      <w:bookmarkEnd w:id="15"/>
      <w:r>
        <w:rPr>
          <w:b/>
          <w:rtl w:val="0"/>
        </w:rPr>
        <w:t>(5 minutos)</w:t>
      </w:r>
      <w:r>
        <w:rPr>
          <w:rtl w:val="0"/>
        </w:rPr>
        <w:t xml:space="preserve"> Reveja a atividade de representação com todo o grupo. O/A instrutor/a liderará a discussão.</w:t>
      </w:r>
    </w:p>
    <w:p>
      <w:pPr>
        <w:pageBreakBefore w:val="0"/>
        <w:spacing w:before="0" w:line="276" w:lineRule="auto"/>
        <w:rPr>
          <w:b/>
          <w:u w:val="single"/>
        </w:rPr>
      </w:pPr>
    </w:p>
    <w:tbl>
      <w:tblPr>
        <w:tblStyle w:val="14"/>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CCCCCC"/>
            <w:tcMar>
              <w:top w:w="100" w:type="dxa"/>
              <w:left w:w="100" w:type="dxa"/>
              <w:bottom w:w="100" w:type="dxa"/>
              <w:right w:w="100" w:type="dxa"/>
            </w:tcMar>
          </w:tcPr>
          <w:p>
            <w:pPr>
              <w:pageBreakBefore w:val="0"/>
              <w:spacing w:before="0" w:line="276" w:lineRule="auto"/>
              <w:rPr>
                <w:b/>
              </w:rPr>
            </w:pPr>
            <w:r>
              <w:rPr>
                <w:b/>
                <w:rtl w:val="0"/>
              </w:rPr>
              <w:t>Reveja os Pontos Principais</w:t>
            </w:r>
          </w:p>
        </w:tc>
      </w:tr>
    </w:tbl>
    <w:p>
      <w:pPr>
        <w:pageBreakBefore w:val="0"/>
        <w:spacing w:before="0" w:line="276" w:lineRule="auto"/>
      </w:pPr>
    </w:p>
    <w:p>
      <w:pPr>
        <w:pageBreakBefore w:val="0"/>
        <w:numPr>
          <w:ilvl w:val="0"/>
          <w:numId w:val="3"/>
        </w:numPr>
        <w:spacing w:before="0" w:line="276" w:lineRule="auto"/>
        <w:ind w:left="720" w:hanging="360"/>
        <w:rPr>
          <w:highlight w:val="white"/>
        </w:rPr>
      </w:pPr>
      <w:r>
        <w:rPr>
          <w:highlight w:val="white"/>
          <w:rtl w:val="0"/>
        </w:rPr>
        <w:t xml:space="preserve">Comunicação para um/a desenvolvedor/a .NET pode assumir diversas formas, incluindo pessoalmente, via chat por vídeo, e-mail, mensagens e SMS. </w:t>
      </w:r>
    </w:p>
    <w:p>
      <w:pPr>
        <w:pageBreakBefore w:val="0"/>
        <w:numPr>
          <w:ilvl w:val="0"/>
          <w:numId w:val="3"/>
        </w:numPr>
        <w:spacing w:before="0" w:line="276" w:lineRule="auto"/>
        <w:ind w:left="720" w:hanging="360"/>
        <w:rPr>
          <w:highlight w:val="white"/>
        </w:rPr>
      </w:pPr>
      <w:r>
        <w:rPr>
          <w:rtl w:val="0"/>
        </w:rPr>
        <w:t>É importante interagir com colegas de trabalho e supervisores/as usando comunicação verbal e não verbal que seja apropriada para a situação.</w:t>
      </w:r>
    </w:p>
    <w:p>
      <w:pPr>
        <w:pageBreakBefore w:val="0"/>
        <w:numPr>
          <w:ilvl w:val="0"/>
          <w:numId w:val="3"/>
        </w:numPr>
        <w:spacing w:before="0" w:line="276" w:lineRule="auto"/>
        <w:ind w:left="720" w:hanging="360"/>
        <w:rPr>
          <w:highlight w:val="white"/>
        </w:rPr>
      </w:pPr>
      <w:r>
        <w:rPr>
          <w:highlight w:val="white"/>
          <w:rtl w:val="0"/>
        </w:rPr>
        <w:t>As melhores práticas para se comunicar no trabalho incluem:</w:t>
      </w:r>
    </w:p>
    <w:p>
      <w:pPr>
        <w:pageBreakBefore w:val="0"/>
        <w:numPr>
          <w:ilvl w:val="1"/>
          <w:numId w:val="3"/>
        </w:numPr>
        <w:spacing w:before="0" w:line="276" w:lineRule="auto"/>
        <w:ind w:left="1440" w:hanging="360"/>
        <w:rPr>
          <w:highlight w:val="white"/>
        </w:rPr>
      </w:pPr>
      <w:r>
        <w:rPr>
          <w:highlight w:val="white"/>
          <w:rtl w:val="0"/>
        </w:rPr>
        <w:t xml:space="preserve">Profissionalismo </w:t>
      </w:r>
    </w:p>
    <w:p>
      <w:pPr>
        <w:pageBreakBefore w:val="0"/>
        <w:numPr>
          <w:ilvl w:val="1"/>
          <w:numId w:val="3"/>
        </w:numPr>
        <w:spacing w:before="0" w:line="276" w:lineRule="auto"/>
        <w:ind w:left="1440" w:hanging="360"/>
        <w:rPr>
          <w:highlight w:val="white"/>
        </w:rPr>
      </w:pPr>
      <w:r>
        <w:rPr>
          <w:highlight w:val="white"/>
          <w:rtl w:val="0"/>
        </w:rPr>
        <w:t>Clareza</w:t>
      </w:r>
    </w:p>
    <w:p>
      <w:pPr>
        <w:pageBreakBefore w:val="0"/>
        <w:numPr>
          <w:ilvl w:val="1"/>
          <w:numId w:val="3"/>
        </w:numPr>
        <w:spacing w:before="0" w:line="276" w:lineRule="auto"/>
        <w:ind w:left="1440" w:hanging="360"/>
        <w:rPr>
          <w:highlight w:val="white"/>
        </w:rPr>
      </w:pPr>
      <w:r>
        <w:rPr>
          <w:highlight w:val="white"/>
          <w:rtl w:val="0"/>
        </w:rPr>
        <w:t>Humildade</w:t>
      </w:r>
    </w:p>
    <w:p>
      <w:pPr>
        <w:pageBreakBefore w:val="0"/>
        <w:numPr>
          <w:ilvl w:val="0"/>
          <w:numId w:val="3"/>
        </w:numPr>
        <w:spacing w:before="0" w:line="276" w:lineRule="auto"/>
        <w:ind w:left="720" w:hanging="360"/>
      </w:pPr>
      <w:r>
        <w:rPr>
          <w:rtl w:val="0"/>
        </w:rPr>
        <w:t>A comunicação com um/a supervisor/a deve ser sempre mais formal do que a comunicação com colegas de trabalho.</w:t>
      </w:r>
    </w:p>
    <w:p>
      <w:pPr>
        <w:pageBreakBefore w:val="0"/>
        <w:numPr>
          <w:ilvl w:val="0"/>
          <w:numId w:val="3"/>
        </w:numPr>
        <w:spacing w:before="0" w:line="276" w:lineRule="auto"/>
        <w:ind w:left="720" w:hanging="360"/>
        <w:rPr>
          <w:highlight w:val="white"/>
        </w:rPr>
      </w:pPr>
      <w:r>
        <w:rPr>
          <w:highlight w:val="white"/>
          <w:rtl w:val="0"/>
        </w:rPr>
        <w:t xml:space="preserve">Ouvintes diferentes têm necessidades diferentes em sua comunicação. É importante para um/a desenvolvedor/a .NET avaliar rapidamente essas necessidades e adaptar seu estilo de acordo. </w:t>
      </w:r>
    </w:p>
    <w:p>
      <w:pPr>
        <w:pageBreakBefore w:val="0"/>
        <w:numPr>
          <w:ilvl w:val="0"/>
          <w:numId w:val="3"/>
        </w:numPr>
        <w:spacing w:before="0" w:line="276" w:lineRule="auto"/>
        <w:ind w:left="720" w:hanging="360"/>
        <w:rPr>
          <w:highlight w:val="white"/>
        </w:rPr>
      </w:pPr>
      <w:r>
        <w:rPr>
          <w:highlight w:val="white"/>
          <w:rtl w:val="0"/>
        </w:rPr>
        <w:t>Aceite o feedback de seus/suas supervisores/as, colegas e clientes como uma oportunidade para crescer e melhorar seu trabalho.</w:t>
      </w:r>
    </w:p>
    <w:p>
      <w:pPr>
        <w:pageBreakBefore w:val="0"/>
        <w:spacing w:before="200" w:line="276" w:lineRule="auto"/>
      </w:pPr>
    </w:p>
    <w:tbl>
      <w:tblPr>
        <w:tblStyle w:val="15"/>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CCCCCC"/>
            <w:tcMar>
              <w:top w:w="100" w:type="dxa"/>
              <w:left w:w="100" w:type="dxa"/>
              <w:bottom w:w="100" w:type="dxa"/>
              <w:right w:w="100" w:type="dxa"/>
            </w:tcMar>
          </w:tcPr>
          <w:p>
            <w:pPr>
              <w:pageBreakBefore w:val="0"/>
              <w:spacing w:before="0" w:line="276" w:lineRule="auto"/>
              <w:rPr>
                <w:b/>
              </w:rPr>
            </w:pPr>
            <w:r>
              <w:rPr>
                <w:b/>
                <w:rtl w:val="0"/>
              </w:rPr>
              <w:t>Atividade de Representação</w:t>
            </w:r>
          </w:p>
        </w:tc>
      </w:tr>
    </w:tbl>
    <w:p>
      <w:pPr>
        <w:pageBreakBefore w:val="0"/>
        <w:numPr>
          <w:ilvl w:val="0"/>
          <w:numId w:val="4"/>
        </w:numPr>
        <w:spacing w:before="200" w:line="276" w:lineRule="auto"/>
        <w:ind w:left="720" w:hanging="360"/>
      </w:pPr>
      <w:r>
        <w:rPr>
          <w:b/>
          <w:rtl w:val="0"/>
        </w:rPr>
        <w:t>A Situação:</w:t>
      </w:r>
      <w:r>
        <w:rPr>
          <w:rtl w:val="0"/>
        </w:rPr>
        <w:t xml:space="preserve"> Uma equipe está na etapa final de um projeto no qual construíram um website de e-commerce. O time está trabalhando para corrigir erros e concluir o projeto. O/a desenvolvedor/a .NET terminou todas as tarefas que lhe foram atribuídas no começo do projeto. Dois outros desenvolvedores/as da equipe ainda têm tarefas inacabadas.</w:t>
      </w:r>
    </w:p>
    <w:p>
      <w:pPr>
        <w:pageBreakBefore w:val="0"/>
        <w:spacing w:before="200" w:line="276" w:lineRule="auto"/>
        <w:ind w:left="720"/>
      </w:pPr>
      <w:r>
        <w:rPr>
          <w:b/>
          <w:rtl w:val="0"/>
        </w:rPr>
        <w:t>A atividade de representação começa</w:t>
      </w:r>
      <w:r>
        <w:rPr>
          <w:rtl w:val="0"/>
        </w:rPr>
        <w:t xml:space="preserve"> quando o membro da equipe aborda o/a desenvolvedor/a .NET. </w:t>
      </w:r>
      <w:r>
        <w:rPr>
          <w:b/>
          <w:rtl w:val="0"/>
        </w:rPr>
        <w:t>A atividade de representação termina</w:t>
      </w:r>
      <w:r>
        <w:rPr>
          <w:rtl w:val="0"/>
        </w:rPr>
        <w:t xml:space="preserve"> depois que o/a integrante da equipe agradecer ao/à desenvolvedor/a .NET.</w:t>
      </w:r>
    </w:p>
    <w:p>
      <w:pPr>
        <w:pageBreakBefore w:val="0"/>
        <w:numPr>
          <w:ilvl w:val="0"/>
          <w:numId w:val="5"/>
        </w:numPr>
        <w:spacing w:before="200" w:line="276" w:lineRule="auto"/>
        <w:ind w:left="720" w:hanging="360"/>
      </w:pPr>
      <w:r>
        <w:rPr>
          <w:b/>
          <w:rtl w:val="0"/>
        </w:rPr>
        <w:t>Desenvolvedor/a .NET:</w:t>
      </w:r>
      <w:r>
        <w:rPr>
          <w:rtl w:val="0"/>
        </w:rPr>
        <w:t xml:space="preserve"> Você é desenvolvedor/a .NET há 6 meses. Você está concluindo um projeto no qual você está trabalhando com uma equipe de três devs. Sua equipe construiu um website de e-commerce, e a equipe está nas etapas finais de corrigir erros e resolver outras questões pendentes. Todas as suas tarefas foram concluídas, mas outras duas pessoas de sua equipe ainda têm tarefas inacabadas. Você não tem mais nada em sua lista até se reunir com outra equipe na próxima semana, </w:t>
      </w:r>
      <w:bookmarkStart w:id="17" w:name="_GoBack"/>
      <w:bookmarkEnd w:id="17"/>
      <w:r>
        <w:rPr>
          <w:rtl w:val="0"/>
        </w:rPr>
        <w:t xml:space="preserve">quando seu/sua supervisor/a te designará a um novo projeto. Você está tentando decidir a melhor forma para passar esse tempo. </w:t>
      </w:r>
    </w:p>
    <w:p>
      <w:pPr>
        <w:pageBreakBefore w:val="0"/>
        <w:spacing w:before="200" w:line="276" w:lineRule="auto"/>
        <w:ind w:left="720"/>
      </w:pPr>
    </w:p>
    <w:p>
      <w:pPr>
        <w:pageBreakBefore w:val="0"/>
        <w:spacing w:before="0" w:line="276" w:lineRule="auto"/>
        <w:ind w:left="720"/>
      </w:pPr>
      <w:r>
        <w:rPr>
          <w:rtl w:val="0"/>
        </w:rPr>
        <w:t>Suas metas nessa atividade de representação são:</w:t>
      </w:r>
    </w:p>
    <w:p>
      <w:pPr>
        <w:pageBreakBefore w:val="0"/>
        <w:numPr>
          <w:ilvl w:val="1"/>
          <w:numId w:val="5"/>
        </w:numPr>
        <w:spacing w:before="0" w:line="276" w:lineRule="auto"/>
        <w:ind w:left="1440" w:hanging="360"/>
      </w:pPr>
      <w:r>
        <w:rPr>
          <w:rtl w:val="0"/>
        </w:rPr>
        <w:t>Determinar o que você deve fazer com seu tempo e botar sua decisão em prática.</w:t>
      </w:r>
    </w:p>
    <w:p>
      <w:pPr>
        <w:pageBreakBefore w:val="0"/>
        <w:numPr>
          <w:ilvl w:val="1"/>
          <w:numId w:val="5"/>
        </w:numPr>
        <w:spacing w:before="0" w:line="276" w:lineRule="auto"/>
        <w:ind w:left="1440" w:hanging="360"/>
      </w:pPr>
      <w:r>
        <w:rPr>
          <w:rtl w:val="0"/>
        </w:rPr>
        <w:t>Demonstrar trabalho em equipe e comunicação eficaz.</w:t>
      </w:r>
    </w:p>
    <w:p>
      <w:pPr>
        <w:pageBreakBefore w:val="0"/>
        <w:numPr>
          <w:ilvl w:val="1"/>
          <w:numId w:val="5"/>
        </w:numPr>
        <w:spacing w:before="0" w:line="276" w:lineRule="auto"/>
        <w:ind w:left="1440" w:hanging="360"/>
      </w:pPr>
      <w:r>
        <w:rPr>
          <w:rtl w:val="0"/>
        </w:rPr>
        <w:t>Demonstrar responsabilidade pessoal.</w:t>
      </w:r>
    </w:p>
    <w:p>
      <w:pPr>
        <w:pageBreakBefore w:val="0"/>
        <w:numPr>
          <w:ilvl w:val="0"/>
          <w:numId w:val="6"/>
        </w:numPr>
        <w:spacing w:before="200" w:line="276" w:lineRule="auto"/>
        <w:ind w:left="720" w:hanging="360"/>
      </w:pPr>
      <w:r>
        <w:rPr>
          <w:b/>
          <w:rtl w:val="0"/>
        </w:rPr>
        <w:t>Integrante de Equipe:</w:t>
      </w:r>
      <w:r>
        <w:rPr>
          <w:rtl w:val="0"/>
        </w:rPr>
        <w:t xml:space="preserve"> Você é um/a desenvolvedor/a .NET trabalhando em um projeto com uma equipe de três desenvolvedores/as que está construindo um website de e-commerce. Você tem algumas tarefas para concluir, mas sabe que um/a dos/das desenvolvedores/as .NET já terminou todas as suas tarefas e não tem nada mais para fazer até que seu novo projeto seja lançado na próxima semana. Quando a atividade de representação começar, você deverá abordar o/a desenvolvedor/a e convencê-lo a ajudar você com suas tarefas: </w:t>
      </w:r>
    </w:p>
    <w:p>
      <w:pPr>
        <w:pageBreakBefore w:val="0"/>
        <w:numPr>
          <w:ilvl w:val="1"/>
          <w:numId w:val="6"/>
        </w:numPr>
        <w:spacing w:before="200" w:line="276" w:lineRule="auto"/>
        <w:ind w:left="1440" w:hanging="360"/>
      </w:pPr>
      <w:r>
        <w:rPr>
          <w:rtl w:val="0"/>
        </w:rPr>
        <w:t xml:space="preserve">Vá até o/a desenvolvedor/a .NET e inicie uma conversa cordial. eixe que o/a desenvolvedor/a .NET conduza a conversa, e responda adequadamente. </w:t>
      </w:r>
      <w:r>
        <w:rPr>
          <w:b/>
          <w:rtl w:val="0"/>
        </w:rPr>
        <w:t xml:space="preserve">Ouça enquanto o/a desenvolvedor/a .NET </w:t>
      </w:r>
      <w:r>
        <w:rPr>
          <w:rtl w:val="0"/>
        </w:rPr>
        <w:t>fala. Deixe que a pessoa apresente como pretende ajudar você e a equipe. Algumas hipóteses são possíveis: :</w:t>
      </w:r>
    </w:p>
    <w:p>
      <w:pPr>
        <w:pageBreakBefore w:val="0"/>
        <w:numPr>
          <w:ilvl w:val="3"/>
          <w:numId w:val="6"/>
        </w:numPr>
        <w:spacing w:before="200" w:line="276" w:lineRule="auto"/>
        <w:ind w:left="2880" w:hanging="360"/>
      </w:pPr>
      <w:r>
        <w:rPr>
          <w:rtl w:val="0"/>
        </w:rPr>
        <w:t>Ele/ela já decidiu assumir uma de suas tarefas para ajudar a você e a equipe</w:t>
      </w:r>
    </w:p>
    <w:p>
      <w:pPr>
        <w:pageBreakBefore w:val="0"/>
        <w:numPr>
          <w:ilvl w:val="3"/>
          <w:numId w:val="6"/>
        </w:numPr>
        <w:spacing w:before="200" w:line="276" w:lineRule="auto"/>
        <w:ind w:left="2880" w:hanging="360"/>
      </w:pPr>
      <w:r>
        <w:rPr>
          <w:rtl w:val="0"/>
        </w:rPr>
        <w:t>Ele/Ela já até acessou o GIThub e atribuiu uma de suas tarefas para ele/ela mesmo/a</w:t>
      </w:r>
    </w:p>
    <w:p>
      <w:pPr>
        <w:pageBreakBefore w:val="0"/>
        <w:numPr>
          <w:ilvl w:val="3"/>
          <w:numId w:val="6"/>
        </w:numPr>
        <w:spacing w:before="200" w:line="276" w:lineRule="auto"/>
        <w:ind w:left="2880" w:hanging="360"/>
        <w:rPr>
          <w:u w:val="none"/>
        </w:rPr>
      </w:pPr>
      <w:r>
        <w:rPr>
          <w:rtl w:val="0"/>
        </w:rPr>
        <w:t>Se ele/ela disse que já o alertou sobre isso via Slack ou e-mail, agradeça e explique que você ainda não havia visto a mensagem, ou algo do tipo</w:t>
      </w:r>
    </w:p>
    <w:p>
      <w:pPr>
        <w:pageBreakBefore w:val="0"/>
        <w:numPr>
          <w:ilvl w:val="2"/>
          <w:numId w:val="6"/>
        </w:numPr>
        <w:spacing w:before="200" w:line="276" w:lineRule="auto"/>
        <w:ind w:left="2160" w:hanging="360"/>
        <w:rPr>
          <w:b/>
        </w:rPr>
      </w:pPr>
      <w:r>
        <w:rPr>
          <w:b/>
          <w:rtl w:val="0"/>
        </w:rPr>
        <w:t>Se o/a desenvolvedor/a .NET não explicar proativamente como ele/ela vai ajudar, você terá que argumentar para convencê-lo. A ideia não é pedir de cara, mas deixar que a pessoa se voluntarie, demonstrando sua proatividade. Explique</w:t>
      </w:r>
      <w:r>
        <w:rPr>
          <w:rtl w:val="0"/>
        </w:rPr>
        <w:t xml:space="preserve"> que você tem diversas tarefas para concluir e está se sentindo sobrecarregado com o prazo e todo o trabalho que ainda falta.</w:t>
      </w:r>
    </w:p>
    <w:p>
      <w:pPr>
        <w:pageBreakBefore w:val="0"/>
        <w:numPr>
          <w:ilvl w:val="3"/>
          <w:numId w:val="6"/>
        </w:numPr>
        <w:spacing w:before="200" w:line="276" w:lineRule="auto"/>
        <w:ind w:left="2880" w:hanging="360"/>
      </w:pPr>
      <w:r>
        <w:rPr>
          <w:rtl w:val="0"/>
        </w:rPr>
        <w:t>Se o/a desenvolvedor/a .NET se oferecer para ajudá-lo assumindo uma de suas tarefas, concorde e agradeça.</w:t>
      </w:r>
    </w:p>
    <w:p>
      <w:pPr>
        <w:pageBreakBefore w:val="0"/>
        <w:numPr>
          <w:ilvl w:val="3"/>
          <w:numId w:val="6"/>
        </w:numPr>
        <w:spacing w:before="200" w:line="276" w:lineRule="auto"/>
        <w:ind w:left="2880" w:hanging="360"/>
      </w:pPr>
      <w:r>
        <w:rPr>
          <w:rtl w:val="0"/>
        </w:rPr>
        <w:t>Se o/a desenvolvedor/a .NET NÃO se oferecer para lhe ajudar, pergunte quanto ainda falta para ele/ela acabar suas tarefas relacionadas ao projeto.</w:t>
      </w:r>
    </w:p>
    <w:p>
      <w:pPr>
        <w:pageBreakBefore w:val="0"/>
        <w:numPr>
          <w:ilvl w:val="4"/>
          <w:numId w:val="6"/>
        </w:numPr>
        <w:spacing w:before="200" w:line="276" w:lineRule="auto"/>
        <w:ind w:left="3600" w:hanging="360"/>
      </w:pPr>
      <w:r>
        <w:rPr>
          <w:rtl w:val="0"/>
        </w:rPr>
        <w:t>Quando ele/ela responder que não falta nada, pergunte se ele/ela pode lhe ajudar com algumas de suas tarefas.</w:t>
      </w:r>
    </w:p>
    <w:p>
      <w:pPr>
        <w:pageBreakBefore w:val="0"/>
        <w:numPr>
          <w:ilvl w:val="2"/>
          <w:numId w:val="6"/>
        </w:numPr>
        <w:spacing w:before="200" w:line="276" w:lineRule="auto"/>
        <w:ind w:left="2160" w:hanging="360"/>
      </w:pPr>
      <w:r>
        <w:rPr>
          <w:b/>
          <w:rtl w:val="0"/>
        </w:rPr>
        <w:t>Antes de concluir a conversa, pergunte</w:t>
      </w:r>
      <w:r>
        <w:rPr>
          <w:rtl w:val="0"/>
        </w:rPr>
        <w:t>, "Você tem certeza de que quer me ajudar?  Se eu fosse você, iria querer relaxar por ter terminado todo o meu trabalho mais cedo!"</w:t>
      </w:r>
    </w:p>
    <w:p>
      <w:pPr>
        <w:pageBreakBefore w:val="0"/>
        <w:numPr>
          <w:ilvl w:val="3"/>
          <w:numId w:val="6"/>
        </w:numPr>
        <w:spacing w:before="0" w:line="276" w:lineRule="auto"/>
        <w:ind w:left="2880" w:hanging="360"/>
      </w:pPr>
      <w:r>
        <w:rPr>
          <w:rtl w:val="0"/>
        </w:rPr>
        <w:t>Ouça enquanto o/a desenvolvedor/a  .NET responde.</w:t>
      </w:r>
    </w:p>
    <w:p>
      <w:pPr>
        <w:pageBreakBefore w:val="0"/>
        <w:numPr>
          <w:ilvl w:val="2"/>
          <w:numId w:val="6"/>
        </w:numPr>
        <w:spacing w:before="200" w:line="276" w:lineRule="auto"/>
        <w:ind w:left="2160" w:hanging="360"/>
      </w:pPr>
      <w:r>
        <w:rPr>
          <w:rtl w:val="0"/>
        </w:rPr>
        <w:t>Encerre a conversa quando estiver satisfeito e considerar que o/a desenvolvedor/a .NET comunicou de forma eficaz como ele/ela irá ajudar a equipe a concluir o projeto.</w:t>
      </w:r>
    </w:p>
    <w:p>
      <w:pPr>
        <w:pageBreakBefore w:val="0"/>
        <w:numPr>
          <w:ilvl w:val="0"/>
          <w:numId w:val="7"/>
        </w:numPr>
        <w:spacing w:before="200" w:line="276" w:lineRule="auto"/>
        <w:ind w:left="720" w:hanging="360"/>
      </w:pPr>
      <w:r>
        <w:rPr>
          <w:b/>
          <w:rtl w:val="0"/>
        </w:rPr>
        <w:t>Observador:</w:t>
      </w:r>
      <w:r>
        <w:rPr>
          <w:rtl w:val="0"/>
        </w:rPr>
        <w:t xml:space="preserve"> Você é um/a observador/a silencioso/a. Sua meta nessa atividade de representação é observar o/a desenvolvedor/a .NET e dar feedback sobre os pontos listados abaixo.</w:t>
      </w:r>
    </w:p>
    <w:p>
      <w:pPr>
        <w:pageBreakBefore w:val="0"/>
        <w:spacing w:before="200" w:line="276" w:lineRule="auto"/>
        <w:rPr>
          <w:b/>
        </w:rPr>
      </w:pPr>
      <w:r>
        <w:rPr>
          <w:b/>
          <w:rtl w:val="0"/>
        </w:rPr>
        <w:t>Pontos para Feedback</w:t>
      </w:r>
    </w:p>
    <w:p>
      <w:pPr>
        <w:pageBreakBefore w:val="0"/>
        <w:numPr>
          <w:ilvl w:val="0"/>
          <w:numId w:val="8"/>
        </w:numPr>
        <w:spacing w:before="200" w:line="276" w:lineRule="auto"/>
        <w:ind w:left="720" w:hanging="360"/>
      </w:pPr>
      <w:r>
        <w:rPr>
          <w:b/>
          <w:rtl w:val="0"/>
        </w:rPr>
        <w:t>Confira a lista de verificação abaixo</w:t>
      </w:r>
      <w:r>
        <w:rPr>
          <w:rtl w:val="0"/>
        </w:rPr>
        <w:t xml:space="preserve"> para verificar perguntas que você pode usar para avaliar o desempenho do/a desenvolvedor/a .NET. Certifique-se </w:t>
      </w:r>
      <w:r>
        <w:rPr>
          <w:b/>
          <w:rtl w:val="0"/>
        </w:rPr>
        <w:t>de explicar por que as ações do/a desenvolvedor/a .NET atenderam ou não os critérios</w:t>
      </w:r>
      <w:r>
        <w:rPr>
          <w:rtl w:val="0"/>
        </w:rPr>
        <w:t xml:space="preserve"> nas perguntas.</w:t>
      </w:r>
    </w:p>
    <w:p>
      <w:pPr>
        <w:pageBreakBefore w:val="0"/>
        <w:spacing w:before="200" w:line="276" w:lineRule="auto"/>
      </w:pPr>
    </w:p>
    <w:p>
      <w:pPr>
        <w:pageBreakBefore w:val="0"/>
        <w:spacing w:before="200" w:line="276" w:lineRule="auto"/>
      </w:pPr>
    </w:p>
    <w:p>
      <w:pPr>
        <w:pageBreakBefore w:val="0"/>
        <w:spacing w:before="200" w:line="276" w:lineRule="auto"/>
      </w:pPr>
    </w:p>
    <w:p>
      <w:pPr>
        <w:pageBreakBefore w:val="0"/>
        <w:spacing w:before="200" w:line="276" w:lineRule="auto"/>
      </w:pPr>
    </w:p>
    <w:p>
      <w:pPr>
        <w:pageBreakBefore w:val="0"/>
        <w:spacing w:before="200" w:line="276" w:lineRule="auto"/>
      </w:pPr>
    </w:p>
    <w:tbl>
      <w:tblPr>
        <w:tblStyle w:val="16"/>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nil"/>
              <w:left w:val="nil"/>
              <w:bottom w:val="nil"/>
              <w:right w:val="nil"/>
            </w:tcBorders>
            <w:shd w:val="clear" w:color="auto" w:fill="CCCCCC"/>
            <w:tcMar>
              <w:top w:w="100" w:type="dxa"/>
              <w:left w:w="100" w:type="dxa"/>
              <w:bottom w:w="100" w:type="dxa"/>
              <w:right w:w="100" w:type="dxa"/>
            </w:tcMar>
          </w:tcPr>
          <w:p>
            <w:pPr>
              <w:pageBreakBefore w:val="0"/>
              <w:spacing w:before="0" w:line="276" w:lineRule="auto"/>
              <w:rPr>
                <w:b/>
              </w:rPr>
            </w:pPr>
            <w:r>
              <w:rPr>
                <w:b/>
                <w:rtl w:val="0"/>
              </w:rPr>
              <w:t>Lista de Verificação da Atividade de Representação Pontuada 2</w:t>
            </w:r>
            <w:r>
              <w:rPr>
                <w:rtl w:val="0"/>
              </w:rPr>
              <w:t xml:space="preserve"> </w:t>
            </w:r>
          </w:p>
        </w:tc>
      </w:tr>
    </w:tbl>
    <w:p>
      <w:pPr>
        <w:pageBreakBefore w:val="0"/>
        <w:spacing w:before="0" w:line="276" w:lineRule="auto"/>
      </w:pPr>
    </w:p>
    <w:p>
      <w:pPr>
        <w:pageBreakBefore w:val="0"/>
        <w:spacing w:before="0" w:line="276" w:lineRule="auto"/>
        <w:rPr>
          <w:b/>
        </w:rPr>
      </w:pPr>
      <w:r>
        <w:rPr>
          <w:b/>
          <w:rtl w:val="0"/>
        </w:rPr>
        <w:t>Nome do/a Participante 1 (Dev .NET): ______________________</w:t>
      </w:r>
      <w:r>
        <w:rPr>
          <w:b/>
          <w:rtl w:val="0"/>
        </w:rPr>
        <w:tab/>
      </w:r>
      <w:r>
        <w:rPr>
          <w:b/>
          <w:rtl w:val="0"/>
        </w:rPr>
        <w:tab/>
      </w:r>
      <w:r>
        <w:rPr>
          <w:b/>
          <w:rtl w:val="0"/>
        </w:rPr>
        <w:t xml:space="preserve"> Data: ________</w:t>
      </w:r>
    </w:p>
    <w:p>
      <w:pPr>
        <w:pageBreakBefore w:val="0"/>
        <w:spacing w:before="0" w:line="276" w:lineRule="auto"/>
      </w:pPr>
    </w:p>
    <w:tbl>
      <w:tblPr>
        <w:tblStyle w:val="17"/>
        <w:tblW w:w="108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10"/>
        <w:gridCol w:w="990"/>
        <w:gridCol w:w="9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pageBreakBefore w:val="0"/>
              <w:spacing w:before="0" w:line="276" w:lineRule="auto"/>
              <w:rPr>
                <w:b/>
              </w:rPr>
            </w:pPr>
            <w:r>
              <w:rPr>
                <w:b/>
                <w:rtl w:val="0"/>
              </w:rPr>
              <w:t>Critérios</w:t>
            </w:r>
          </w:p>
        </w:tc>
        <w:tc>
          <w:tcPr>
            <w:shd w:val="clear" w:color="auto" w:fill="CCCCCC"/>
            <w:tcMar>
              <w:top w:w="100" w:type="dxa"/>
              <w:left w:w="100" w:type="dxa"/>
              <w:bottom w:w="100" w:type="dxa"/>
              <w:right w:w="100" w:type="dxa"/>
            </w:tcMar>
          </w:tcPr>
          <w:p>
            <w:pPr>
              <w:pageBreakBefore w:val="0"/>
              <w:widowControl w:val="0"/>
              <w:spacing w:before="0" w:line="276" w:lineRule="auto"/>
              <w:jc w:val="center"/>
            </w:pPr>
            <w:r>
              <w:rPr>
                <w:b/>
                <w:rtl w:val="0"/>
              </w:rPr>
              <w:t>Sim</w:t>
            </w:r>
          </w:p>
        </w:tc>
        <w:tc>
          <w:tcPr>
            <w:shd w:val="clear" w:color="auto" w:fill="CCCCCC"/>
            <w:tcMar>
              <w:top w:w="100" w:type="dxa"/>
              <w:left w:w="100" w:type="dxa"/>
              <w:bottom w:w="100" w:type="dxa"/>
              <w:right w:w="100" w:type="dxa"/>
            </w:tcMar>
          </w:tcPr>
          <w:p>
            <w:pPr>
              <w:pageBreakBefore w:val="0"/>
              <w:widowControl w:val="0"/>
              <w:spacing w:before="0" w:line="276" w:lineRule="auto"/>
              <w:jc w:val="center"/>
              <w:rPr>
                <w:b/>
              </w:rPr>
            </w:pPr>
            <w:r>
              <w:rPr>
                <w:b/>
                <w:rtl w:val="0"/>
              </w:rPr>
              <w:t>Não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pageBreakBefore w:val="0"/>
              <w:widowControl w:val="0"/>
              <w:spacing w:before="0" w:line="276" w:lineRule="auto"/>
              <w:rPr>
                <w:highlight w:val="white"/>
              </w:rPr>
            </w:pPr>
            <w:r>
              <w:rPr>
                <w:highlight w:val="white"/>
                <w:rtl w:val="0"/>
              </w:rPr>
              <w:t xml:space="preserve">A pessoa integrante da equipe demonstrou </w:t>
            </w:r>
            <w:r>
              <w:rPr>
                <w:b/>
                <w:highlight w:val="white"/>
                <w:rtl w:val="0"/>
              </w:rPr>
              <w:t>trabalho em equipe</w:t>
            </w:r>
            <w:r>
              <w:rPr>
                <w:highlight w:val="white"/>
                <w:rtl w:val="0"/>
              </w:rPr>
              <w:t>?</w:t>
            </w:r>
          </w:p>
        </w:tc>
        <w:tc>
          <w:tcPr>
            <w:shd w:val="clear" w:color="auto" w:fill="auto"/>
            <w:tcMar>
              <w:top w:w="100" w:type="dxa"/>
              <w:left w:w="100" w:type="dxa"/>
              <w:bottom w:w="100" w:type="dxa"/>
              <w:right w:w="100" w:type="dxa"/>
            </w:tcMar>
          </w:tcPr>
          <w:p>
            <w:pPr>
              <w:pageBreakBefore w:val="0"/>
              <w:widowControl w:val="0"/>
              <w:spacing w:before="0" w:line="276" w:lineRule="auto"/>
            </w:pPr>
          </w:p>
        </w:tc>
        <w:tc>
          <w:tcPr>
            <w:shd w:val="clear" w:color="auto" w:fill="auto"/>
            <w:tcMar>
              <w:top w:w="100" w:type="dxa"/>
              <w:left w:w="100" w:type="dxa"/>
              <w:bottom w:w="100" w:type="dxa"/>
              <w:right w:w="100" w:type="dxa"/>
            </w:tcMar>
          </w:tcPr>
          <w:p>
            <w:pPr>
              <w:pageBreakBefore w:val="0"/>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pageBreakBefore w:val="0"/>
              <w:widowControl w:val="0"/>
              <w:spacing w:before="0" w:line="276" w:lineRule="auto"/>
              <w:rPr>
                <w:highlight w:val="white"/>
              </w:rPr>
            </w:pPr>
            <w:r>
              <w:rPr>
                <w:highlight w:val="white"/>
                <w:rtl w:val="0"/>
              </w:rPr>
              <w:t xml:space="preserve">A pessoa integrante da equipe demonstrou </w:t>
            </w:r>
            <w:r>
              <w:rPr>
                <w:b/>
                <w:highlight w:val="white"/>
                <w:rtl w:val="0"/>
              </w:rPr>
              <w:t>responsabilidade pessoal</w:t>
            </w:r>
            <w:r>
              <w:rPr>
                <w:highlight w:val="white"/>
                <w:rtl w:val="0"/>
              </w:rPr>
              <w:t>?</w:t>
            </w:r>
          </w:p>
        </w:tc>
        <w:tc>
          <w:tcPr>
            <w:shd w:val="clear" w:color="auto" w:fill="auto"/>
            <w:tcMar>
              <w:top w:w="100" w:type="dxa"/>
              <w:left w:w="100" w:type="dxa"/>
              <w:bottom w:w="100" w:type="dxa"/>
              <w:right w:w="100" w:type="dxa"/>
            </w:tcMar>
          </w:tcPr>
          <w:p>
            <w:pPr>
              <w:pageBreakBefore w:val="0"/>
              <w:widowControl w:val="0"/>
              <w:spacing w:before="0" w:line="276" w:lineRule="auto"/>
            </w:pPr>
          </w:p>
        </w:tc>
        <w:tc>
          <w:tcPr>
            <w:shd w:val="clear" w:color="auto" w:fill="auto"/>
            <w:tcMar>
              <w:top w:w="100" w:type="dxa"/>
              <w:left w:w="100" w:type="dxa"/>
              <w:bottom w:w="100" w:type="dxa"/>
              <w:right w:w="100" w:type="dxa"/>
            </w:tcMar>
          </w:tcPr>
          <w:p>
            <w:pPr>
              <w:pageBreakBefore w:val="0"/>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pageBreakBefore w:val="0"/>
              <w:widowControl w:val="0"/>
              <w:spacing w:before="0" w:line="276" w:lineRule="auto"/>
            </w:pPr>
            <w:r>
              <w:rPr>
                <w:highlight w:val="white"/>
                <w:rtl w:val="0"/>
              </w:rPr>
              <w:t xml:space="preserve">A pessoa integrante da equipe demonstrou </w:t>
            </w:r>
            <w:r>
              <w:rPr>
                <w:b/>
                <w:highlight w:val="white"/>
                <w:rtl w:val="0"/>
              </w:rPr>
              <w:t>elementos de comunicação eficaz</w:t>
            </w:r>
            <w:r>
              <w:rPr>
                <w:highlight w:val="white"/>
                <w:rtl w:val="0"/>
              </w:rPr>
              <w:t>?</w:t>
            </w:r>
          </w:p>
        </w:tc>
        <w:tc>
          <w:tcPr>
            <w:shd w:val="clear" w:color="auto" w:fill="auto"/>
            <w:tcMar>
              <w:top w:w="100" w:type="dxa"/>
              <w:left w:w="100" w:type="dxa"/>
              <w:bottom w:w="100" w:type="dxa"/>
              <w:right w:w="100" w:type="dxa"/>
            </w:tcMar>
          </w:tcPr>
          <w:p>
            <w:pPr>
              <w:pageBreakBefore w:val="0"/>
              <w:widowControl w:val="0"/>
              <w:spacing w:before="0" w:line="276" w:lineRule="auto"/>
            </w:pPr>
          </w:p>
        </w:tc>
        <w:tc>
          <w:tcPr>
            <w:shd w:val="clear" w:color="auto" w:fill="auto"/>
            <w:tcMar>
              <w:top w:w="100" w:type="dxa"/>
              <w:left w:w="100" w:type="dxa"/>
              <w:bottom w:w="100" w:type="dxa"/>
              <w:right w:w="100" w:type="dxa"/>
            </w:tcMar>
          </w:tcPr>
          <w:p>
            <w:pPr>
              <w:pageBreakBefore w:val="0"/>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pageBreakBefore w:val="0"/>
              <w:widowControl w:val="0"/>
              <w:spacing w:before="0" w:line="276" w:lineRule="auto"/>
              <w:rPr>
                <w:highlight w:val="white"/>
              </w:rPr>
            </w:pPr>
            <w:r>
              <w:rPr>
                <w:highlight w:val="white"/>
                <w:rtl w:val="0"/>
              </w:rPr>
              <w:t xml:space="preserve">A pessoa integrante da equipe demonstrou </w:t>
            </w:r>
            <w:r>
              <w:rPr>
                <w:b/>
                <w:highlight w:val="white"/>
                <w:rtl w:val="0"/>
              </w:rPr>
              <w:t>profissionalismo, clareza e humildade ao se comunicar</w:t>
            </w:r>
            <w:r>
              <w:rPr>
                <w:highlight w:val="white"/>
                <w:rtl w:val="0"/>
              </w:rPr>
              <w:t>?</w:t>
            </w:r>
          </w:p>
        </w:tc>
        <w:tc>
          <w:tcPr>
            <w:shd w:val="clear" w:color="auto" w:fill="auto"/>
            <w:tcMar>
              <w:top w:w="100" w:type="dxa"/>
              <w:left w:w="100" w:type="dxa"/>
              <w:bottom w:w="100" w:type="dxa"/>
              <w:right w:w="100" w:type="dxa"/>
            </w:tcMar>
          </w:tcPr>
          <w:p>
            <w:pPr>
              <w:pageBreakBefore w:val="0"/>
              <w:widowControl w:val="0"/>
              <w:spacing w:before="0" w:line="276" w:lineRule="auto"/>
            </w:pPr>
          </w:p>
        </w:tc>
        <w:tc>
          <w:tcPr>
            <w:shd w:val="clear" w:color="auto" w:fill="auto"/>
            <w:tcMar>
              <w:top w:w="100" w:type="dxa"/>
              <w:left w:w="100" w:type="dxa"/>
              <w:bottom w:w="100" w:type="dxa"/>
              <w:right w:w="100" w:type="dxa"/>
            </w:tcMar>
          </w:tcPr>
          <w:p>
            <w:pPr>
              <w:pageBreakBefore w:val="0"/>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pageBreakBefore w:val="0"/>
              <w:widowControl w:val="0"/>
              <w:spacing w:before="0" w:line="276" w:lineRule="auto"/>
              <w:rPr>
                <w:b/>
              </w:rPr>
            </w:pPr>
            <w:r>
              <w:rPr>
                <w:b/>
                <w:rtl w:val="0"/>
              </w:rPr>
              <w:t>Pontuação Total (Número de Verificações "Sim")</w:t>
            </w:r>
          </w:p>
        </w:tc>
        <w:tc>
          <w:tcPr>
            <w:gridSpan w:val="2"/>
            <w:shd w:val="clear" w:color="auto" w:fill="D9D9D9"/>
            <w:tcMar>
              <w:top w:w="100" w:type="dxa"/>
              <w:left w:w="100" w:type="dxa"/>
              <w:bottom w:w="100" w:type="dxa"/>
              <w:right w:w="100" w:type="dxa"/>
            </w:tcMar>
          </w:tcPr>
          <w:p>
            <w:pPr>
              <w:pageBreakBefore w:val="0"/>
              <w:widowControl w:val="0"/>
              <w:spacing w:before="0" w:line="276" w:lineRule="auto"/>
            </w:pPr>
            <w:r>
              <w:rPr>
                <w:rtl w:val="0"/>
              </w:rPr>
              <w:t xml:space="preserve">           /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3"/>
            <w:tcMar>
              <w:top w:w="100" w:type="dxa"/>
              <w:left w:w="100" w:type="dxa"/>
              <w:bottom w:w="100" w:type="dxa"/>
              <w:right w:w="100" w:type="dxa"/>
            </w:tcMar>
          </w:tcPr>
          <w:p>
            <w:pPr>
              <w:pageBreakBefore w:val="0"/>
              <w:widowControl w:val="0"/>
              <w:spacing w:before="0" w:line="276" w:lineRule="auto"/>
              <w:rPr>
                <w:b/>
              </w:rPr>
            </w:pPr>
            <w:r>
              <w:rPr>
                <w:b/>
                <w:rtl w:val="0"/>
              </w:rPr>
              <w:t>Comentários:</w:t>
            </w:r>
          </w:p>
          <w:p>
            <w:pPr>
              <w:pageBreakBefore w:val="0"/>
              <w:widowControl w:val="0"/>
              <w:spacing w:before="0" w:line="276" w:lineRule="auto"/>
              <w:rPr>
                <w:b/>
              </w:rPr>
            </w:pPr>
          </w:p>
          <w:p>
            <w:pPr>
              <w:pageBreakBefore w:val="0"/>
              <w:widowControl w:val="0"/>
              <w:spacing w:before="0" w:line="276" w:lineRule="auto"/>
              <w:rPr>
                <w:b/>
              </w:rPr>
            </w:pPr>
          </w:p>
        </w:tc>
      </w:tr>
    </w:tbl>
    <w:p>
      <w:pPr>
        <w:spacing w:before="0" w:line="276" w:lineRule="auto"/>
        <w:rPr>
          <w:b/>
        </w:rPr>
      </w:pPr>
    </w:p>
    <w:p>
      <w:pPr>
        <w:spacing w:before="0" w:line="276" w:lineRule="auto"/>
        <w:rPr>
          <w:b/>
        </w:rPr>
      </w:pPr>
      <w:r>
        <w:rPr>
          <w:b/>
          <w:rtl w:val="0"/>
        </w:rPr>
        <w:t>Nome do/a Participante 2 (Dev .NET): ______________________</w:t>
      </w:r>
      <w:r>
        <w:rPr>
          <w:b/>
          <w:rtl w:val="0"/>
        </w:rPr>
        <w:tab/>
      </w:r>
      <w:r>
        <w:rPr>
          <w:b/>
          <w:rtl w:val="0"/>
        </w:rPr>
        <w:tab/>
      </w:r>
      <w:r>
        <w:rPr>
          <w:b/>
          <w:rtl w:val="0"/>
        </w:rPr>
        <w:t xml:space="preserve"> Data: ________</w:t>
      </w:r>
    </w:p>
    <w:p>
      <w:pPr>
        <w:spacing w:before="0" w:line="276" w:lineRule="auto"/>
      </w:pPr>
    </w:p>
    <w:tbl>
      <w:tblPr>
        <w:tblStyle w:val="18"/>
        <w:tblW w:w="108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10"/>
        <w:gridCol w:w="990"/>
        <w:gridCol w:w="9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spacing w:before="0" w:line="276" w:lineRule="auto"/>
              <w:rPr>
                <w:b/>
              </w:rPr>
            </w:pPr>
            <w:r>
              <w:rPr>
                <w:b/>
                <w:rtl w:val="0"/>
              </w:rPr>
              <w:t>Critérios</w:t>
            </w:r>
          </w:p>
        </w:tc>
        <w:tc>
          <w:tcPr>
            <w:shd w:val="clear" w:color="auto" w:fill="CCCCCC"/>
            <w:tcMar>
              <w:top w:w="100" w:type="dxa"/>
              <w:left w:w="100" w:type="dxa"/>
              <w:bottom w:w="100" w:type="dxa"/>
              <w:right w:w="100" w:type="dxa"/>
            </w:tcMar>
          </w:tcPr>
          <w:p>
            <w:pPr>
              <w:widowControl w:val="0"/>
              <w:spacing w:before="0" w:line="276" w:lineRule="auto"/>
              <w:jc w:val="center"/>
            </w:pPr>
            <w:r>
              <w:rPr>
                <w:b/>
                <w:rtl w:val="0"/>
              </w:rPr>
              <w:t>Sim</w:t>
            </w:r>
          </w:p>
        </w:tc>
        <w:tc>
          <w:tcPr>
            <w:shd w:val="clear" w:color="auto" w:fill="CCCCCC"/>
            <w:tcMar>
              <w:top w:w="100" w:type="dxa"/>
              <w:left w:w="100" w:type="dxa"/>
              <w:bottom w:w="100" w:type="dxa"/>
              <w:right w:w="100" w:type="dxa"/>
            </w:tcMar>
          </w:tcPr>
          <w:p>
            <w:pPr>
              <w:widowControl w:val="0"/>
              <w:spacing w:before="0" w:line="276" w:lineRule="auto"/>
              <w:jc w:val="center"/>
              <w:rPr>
                <w:b/>
              </w:rPr>
            </w:pPr>
            <w:r>
              <w:rPr>
                <w:b/>
                <w:rtl w:val="0"/>
              </w:rPr>
              <w:t>Não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trabalho em equipe</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responsabilidade pessoal</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pPr>
            <w:r>
              <w:rPr>
                <w:highlight w:val="white"/>
                <w:rtl w:val="0"/>
              </w:rPr>
              <w:t xml:space="preserve">A pessoa integrante da equipe demonstrou </w:t>
            </w:r>
            <w:r>
              <w:rPr>
                <w:b/>
                <w:highlight w:val="white"/>
                <w:rtl w:val="0"/>
              </w:rPr>
              <w:t>elementos de comunicação eficaz</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profissionalismo, clareza e humildade ao se comunicar</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widowControl w:val="0"/>
              <w:spacing w:before="0" w:line="276" w:lineRule="auto"/>
              <w:rPr>
                <w:b/>
              </w:rPr>
            </w:pPr>
            <w:r>
              <w:rPr>
                <w:b/>
                <w:rtl w:val="0"/>
              </w:rPr>
              <w:t>Pontuação Total (Número de Verificações "Sim")</w:t>
            </w:r>
          </w:p>
        </w:tc>
        <w:tc>
          <w:tcPr>
            <w:gridSpan w:val="2"/>
            <w:shd w:val="clear" w:color="auto" w:fill="D9D9D9"/>
            <w:tcMar>
              <w:top w:w="100" w:type="dxa"/>
              <w:left w:w="100" w:type="dxa"/>
              <w:bottom w:w="100" w:type="dxa"/>
              <w:right w:w="100" w:type="dxa"/>
            </w:tcMar>
          </w:tcPr>
          <w:p>
            <w:pPr>
              <w:widowControl w:val="0"/>
              <w:spacing w:before="0" w:line="276" w:lineRule="auto"/>
            </w:pPr>
            <w:r>
              <w:rPr>
                <w:rtl w:val="0"/>
              </w:rPr>
              <w:t xml:space="preserve">           /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3"/>
            <w:tcMar>
              <w:top w:w="100" w:type="dxa"/>
              <w:left w:w="100" w:type="dxa"/>
              <w:bottom w:w="100" w:type="dxa"/>
              <w:right w:w="100" w:type="dxa"/>
            </w:tcMar>
          </w:tcPr>
          <w:p>
            <w:pPr>
              <w:widowControl w:val="0"/>
              <w:spacing w:before="0" w:line="276" w:lineRule="auto"/>
              <w:rPr>
                <w:b/>
              </w:rPr>
            </w:pPr>
            <w:r>
              <w:rPr>
                <w:b/>
                <w:rtl w:val="0"/>
              </w:rPr>
              <w:t>Comentários:</w:t>
            </w:r>
          </w:p>
          <w:p>
            <w:pPr>
              <w:widowControl w:val="0"/>
              <w:spacing w:before="0" w:line="276" w:lineRule="auto"/>
              <w:rPr>
                <w:b/>
              </w:rPr>
            </w:pPr>
          </w:p>
          <w:p>
            <w:pPr>
              <w:widowControl w:val="0"/>
              <w:spacing w:before="0" w:line="276" w:lineRule="auto"/>
              <w:rPr>
                <w:b/>
              </w:rPr>
            </w:pPr>
          </w:p>
        </w:tc>
      </w:tr>
    </w:tbl>
    <w:p>
      <w:pPr>
        <w:spacing w:before="0" w:line="276" w:lineRule="auto"/>
        <w:rPr>
          <w:b/>
        </w:rPr>
      </w:pPr>
    </w:p>
    <w:p>
      <w:pPr>
        <w:spacing w:before="0" w:line="276" w:lineRule="auto"/>
        <w:rPr>
          <w:b/>
        </w:rPr>
      </w:pPr>
    </w:p>
    <w:p>
      <w:pPr>
        <w:spacing w:before="0" w:line="276" w:lineRule="auto"/>
        <w:rPr>
          <w:b/>
        </w:rPr>
      </w:pPr>
    </w:p>
    <w:p>
      <w:pPr>
        <w:spacing w:before="0" w:line="276" w:lineRule="auto"/>
        <w:rPr>
          <w:b/>
        </w:rPr>
      </w:pPr>
    </w:p>
    <w:p>
      <w:pPr>
        <w:spacing w:before="0" w:line="276" w:lineRule="auto"/>
        <w:rPr>
          <w:b/>
        </w:rPr>
      </w:pPr>
      <w:r>
        <w:rPr>
          <w:b/>
          <w:rtl w:val="0"/>
        </w:rPr>
        <w:t>Nome do/a Participante 3 (Dev .NET): ______________________</w:t>
      </w:r>
      <w:r>
        <w:rPr>
          <w:b/>
          <w:rtl w:val="0"/>
        </w:rPr>
        <w:tab/>
      </w:r>
      <w:r>
        <w:rPr>
          <w:b/>
          <w:rtl w:val="0"/>
        </w:rPr>
        <w:tab/>
      </w:r>
      <w:r>
        <w:rPr>
          <w:b/>
          <w:rtl w:val="0"/>
        </w:rPr>
        <w:t xml:space="preserve"> Data: ________</w:t>
      </w:r>
    </w:p>
    <w:p>
      <w:pPr>
        <w:spacing w:before="0" w:line="276" w:lineRule="auto"/>
      </w:pPr>
    </w:p>
    <w:tbl>
      <w:tblPr>
        <w:tblStyle w:val="19"/>
        <w:tblW w:w="108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10"/>
        <w:gridCol w:w="990"/>
        <w:gridCol w:w="9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spacing w:before="0" w:line="276" w:lineRule="auto"/>
              <w:rPr>
                <w:b/>
              </w:rPr>
            </w:pPr>
            <w:r>
              <w:rPr>
                <w:b/>
                <w:rtl w:val="0"/>
              </w:rPr>
              <w:t>Critérios</w:t>
            </w:r>
          </w:p>
        </w:tc>
        <w:tc>
          <w:tcPr>
            <w:shd w:val="clear" w:color="auto" w:fill="CCCCCC"/>
            <w:tcMar>
              <w:top w:w="100" w:type="dxa"/>
              <w:left w:w="100" w:type="dxa"/>
              <w:bottom w:w="100" w:type="dxa"/>
              <w:right w:w="100" w:type="dxa"/>
            </w:tcMar>
          </w:tcPr>
          <w:p>
            <w:pPr>
              <w:widowControl w:val="0"/>
              <w:spacing w:before="0" w:line="276" w:lineRule="auto"/>
              <w:jc w:val="center"/>
            </w:pPr>
            <w:r>
              <w:rPr>
                <w:b/>
                <w:rtl w:val="0"/>
              </w:rPr>
              <w:t>Sim</w:t>
            </w:r>
          </w:p>
        </w:tc>
        <w:tc>
          <w:tcPr>
            <w:shd w:val="clear" w:color="auto" w:fill="CCCCCC"/>
            <w:tcMar>
              <w:top w:w="100" w:type="dxa"/>
              <w:left w:w="100" w:type="dxa"/>
              <w:bottom w:w="100" w:type="dxa"/>
              <w:right w:w="100" w:type="dxa"/>
            </w:tcMar>
          </w:tcPr>
          <w:p>
            <w:pPr>
              <w:widowControl w:val="0"/>
              <w:spacing w:before="0" w:line="276" w:lineRule="auto"/>
              <w:jc w:val="center"/>
              <w:rPr>
                <w:b/>
              </w:rPr>
            </w:pPr>
            <w:r>
              <w:rPr>
                <w:b/>
                <w:rtl w:val="0"/>
              </w:rPr>
              <w:t>Não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trabalho em equipe</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responsabilidade pessoal</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pPr>
            <w:r>
              <w:rPr>
                <w:highlight w:val="white"/>
                <w:rtl w:val="0"/>
              </w:rPr>
              <w:t xml:space="preserve">A pessoa integrante da equipe demonstrou </w:t>
            </w:r>
            <w:r>
              <w:rPr>
                <w:b/>
                <w:highlight w:val="white"/>
                <w:rtl w:val="0"/>
              </w:rPr>
              <w:t>elementos de comunicação eficaz</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tcPr>
          <w:p>
            <w:pPr>
              <w:widowControl w:val="0"/>
              <w:spacing w:before="0" w:line="276" w:lineRule="auto"/>
              <w:rPr>
                <w:highlight w:val="white"/>
              </w:rPr>
            </w:pPr>
            <w:r>
              <w:rPr>
                <w:highlight w:val="white"/>
                <w:rtl w:val="0"/>
              </w:rPr>
              <w:t xml:space="preserve">A pessoa integrante da equipe demonstrou </w:t>
            </w:r>
            <w:r>
              <w:rPr>
                <w:b/>
                <w:highlight w:val="white"/>
                <w:rtl w:val="0"/>
              </w:rPr>
              <w:t>profissionalismo, clareza e humildade ao se comunicar</w:t>
            </w:r>
            <w:r>
              <w:rPr>
                <w:highlight w:val="white"/>
                <w:rtl w:val="0"/>
              </w:rPr>
              <w:t>?</w:t>
            </w:r>
          </w:p>
        </w:tc>
        <w:tc>
          <w:tcPr>
            <w:shd w:val="clear" w:color="auto" w:fill="auto"/>
            <w:tcMar>
              <w:top w:w="100" w:type="dxa"/>
              <w:left w:w="100" w:type="dxa"/>
              <w:bottom w:w="100" w:type="dxa"/>
              <w:right w:w="100" w:type="dxa"/>
            </w:tcMar>
          </w:tcPr>
          <w:p>
            <w:pPr>
              <w:widowControl w:val="0"/>
              <w:spacing w:before="0" w:line="276" w:lineRule="auto"/>
            </w:pPr>
          </w:p>
        </w:tc>
        <w:tc>
          <w:tcPr>
            <w:shd w:val="clear" w:color="auto" w:fill="auto"/>
            <w:tcMar>
              <w:top w:w="100" w:type="dxa"/>
              <w:left w:w="100" w:type="dxa"/>
              <w:bottom w:w="100" w:type="dxa"/>
              <w:right w:w="100" w:type="dxa"/>
            </w:tcMar>
          </w:tcPr>
          <w:p>
            <w:pPr>
              <w:widowControl w:val="0"/>
              <w:spacing w:before="0" w:line="276"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shd w:val="clear" w:color="auto" w:fill="CCCCCC"/>
            <w:tcMar>
              <w:top w:w="100" w:type="dxa"/>
              <w:left w:w="100" w:type="dxa"/>
              <w:bottom w:w="100" w:type="dxa"/>
              <w:right w:w="100" w:type="dxa"/>
            </w:tcMar>
          </w:tcPr>
          <w:p>
            <w:pPr>
              <w:widowControl w:val="0"/>
              <w:spacing w:before="0" w:line="276" w:lineRule="auto"/>
              <w:rPr>
                <w:b/>
              </w:rPr>
            </w:pPr>
            <w:r>
              <w:rPr>
                <w:b/>
                <w:rtl w:val="0"/>
              </w:rPr>
              <w:t>Pontuação Total (Número de Verificações "Sim")</w:t>
            </w:r>
          </w:p>
        </w:tc>
        <w:tc>
          <w:tcPr>
            <w:gridSpan w:val="2"/>
            <w:shd w:val="clear" w:color="auto" w:fill="D9D9D9"/>
            <w:tcMar>
              <w:top w:w="100" w:type="dxa"/>
              <w:left w:w="100" w:type="dxa"/>
              <w:bottom w:w="100" w:type="dxa"/>
              <w:right w:w="100" w:type="dxa"/>
            </w:tcMar>
          </w:tcPr>
          <w:p>
            <w:pPr>
              <w:widowControl w:val="0"/>
              <w:spacing w:before="0" w:line="276" w:lineRule="auto"/>
            </w:pPr>
            <w:r>
              <w:rPr>
                <w:rtl w:val="0"/>
              </w:rPr>
              <w:t xml:space="preserve">           /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jc w:val="center"/>
        </w:trPr>
        <w:tc>
          <w:tcPr>
            <w:gridSpan w:val="3"/>
            <w:tcMar>
              <w:top w:w="100" w:type="dxa"/>
              <w:left w:w="100" w:type="dxa"/>
              <w:bottom w:w="100" w:type="dxa"/>
              <w:right w:w="100" w:type="dxa"/>
            </w:tcMar>
          </w:tcPr>
          <w:p>
            <w:pPr>
              <w:widowControl w:val="0"/>
              <w:spacing w:before="0" w:line="276" w:lineRule="auto"/>
              <w:rPr>
                <w:b/>
              </w:rPr>
            </w:pPr>
            <w:r>
              <w:rPr>
                <w:b/>
                <w:rtl w:val="0"/>
              </w:rPr>
              <w:t>Comentários:</w:t>
            </w:r>
          </w:p>
          <w:p>
            <w:pPr>
              <w:widowControl w:val="0"/>
              <w:spacing w:before="0" w:line="276" w:lineRule="auto"/>
              <w:rPr>
                <w:b/>
              </w:rPr>
            </w:pPr>
          </w:p>
          <w:p>
            <w:pPr>
              <w:widowControl w:val="0"/>
              <w:spacing w:before="0" w:line="276" w:lineRule="auto"/>
              <w:rPr>
                <w:b/>
              </w:rPr>
            </w:pPr>
          </w:p>
        </w:tc>
      </w:tr>
    </w:tbl>
    <w:p>
      <w:pPr>
        <w:pageBreakBefore w:val="0"/>
        <w:spacing w:before="0" w:line="276" w:lineRule="auto"/>
        <w:rPr>
          <w:color w:val="FF0000"/>
        </w:rPr>
      </w:pPr>
    </w:p>
    <w:tbl>
      <w:tblPr>
        <w:tblStyle w:val="20"/>
        <w:tblW w:w="108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nil"/>
              <w:left w:val="nil"/>
              <w:bottom w:val="nil"/>
              <w:right w:val="nil"/>
            </w:tcBorders>
            <w:shd w:val="clear" w:color="auto" w:fill="CCCCCC"/>
            <w:tcMar>
              <w:top w:w="100" w:type="dxa"/>
              <w:left w:w="100" w:type="dxa"/>
              <w:bottom w:w="100" w:type="dxa"/>
              <w:right w:w="100" w:type="dxa"/>
            </w:tcMar>
          </w:tcPr>
          <w:p>
            <w:pPr>
              <w:pageBreakBefore w:val="0"/>
              <w:spacing w:before="0" w:line="276" w:lineRule="auto"/>
              <w:rPr>
                <w:b/>
              </w:rPr>
            </w:pPr>
            <w:r>
              <w:rPr>
                <w:b/>
                <w:rtl w:val="0"/>
              </w:rPr>
              <w:t>Revisão como Todo o Grupo</w:t>
            </w:r>
          </w:p>
        </w:tc>
      </w:tr>
    </w:tbl>
    <w:p>
      <w:pPr>
        <w:pageBreakBefore w:val="0"/>
        <w:spacing w:before="200" w:line="276" w:lineRule="auto"/>
      </w:pPr>
      <w:bookmarkStart w:id="16" w:name="_44sinio" w:colFirst="0" w:colLast="0"/>
      <w:bookmarkEnd w:id="16"/>
    </w:p>
    <w:sectPr>
      <w:headerReference r:id="rId5" w:type="default"/>
      <w:footerReference r:id="rId6" w:type="default"/>
      <w:pgSz w:w="12240" w:h="15840"/>
      <w:pgMar w:top="1440" w:right="720" w:bottom="1440" w:left="72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line="240" w:lineRule="auto"/>
      <w:jc w:val="center"/>
    </w:pPr>
    <w:r>
      <w:rPr>
        <w:rtl w:val="0"/>
      </w:rPr>
      <w:t>© 2022 Generation: You Employed, Inc.</w:t>
    </w:r>
  </w:p>
  <w:p>
    <w:pPr>
      <w:pageBreakBefore w:val="0"/>
      <w:pBdr>
        <w:top w:val="none" w:color="auto" w:sz="0" w:space="0"/>
        <w:left w:val="none" w:color="auto" w:sz="0" w:space="0"/>
        <w:bottom w:val="none" w:color="auto" w:sz="0" w:space="0"/>
        <w:right w:val="none" w:color="auto" w:sz="0" w:space="0"/>
        <w:between w:val="none" w:color="auto" w:sz="0" w:space="0"/>
      </w:pBdr>
      <w:jc w:val="right"/>
    </w:pPr>
    <w:r>
      <w:rPr>
        <w:rtl w:val="0"/>
      </w:rPr>
      <w:t xml:space="preserve">         </w:t>
    </w: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top w:val="none" w:color="auto" w:sz="0" w:space="0"/>
        <w:left w:val="none" w:color="auto" w:sz="0" w:space="0"/>
        <w:bottom w:val="none" w:color="auto" w:sz="0" w:space="0"/>
        <w:right w:val="none" w:color="auto" w:sz="0" w:space="0"/>
        <w:between w:val="none" w:color="auto" w:sz="0" w:space="0"/>
      </w:pBdr>
    </w:pPr>
  </w:p>
  <w:p>
    <w:pPr>
      <w:pageBreakBefore w:val="0"/>
      <w:pBdr>
        <w:top w:val="none" w:color="auto" w:sz="0" w:space="0"/>
        <w:left w:val="none" w:color="auto" w:sz="0" w:space="0"/>
        <w:bottom w:val="none" w:color="auto" w:sz="0" w:space="0"/>
        <w:right w:val="none" w:color="auto" w:sz="0" w:space="0"/>
        <w:between w:val="none" w:color="auto" w:sz="0" w:space="0"/>
      </w:pBdr>
    </w:pPr>
  </w:p>
  <w:p>
    <w:pPr>
      <w:pageBreakBefore w:val="0"/>
      <w:pBdr>
        <w:top w:val="none" w:color="auto" w:sz="0" w:space="0"/>
        <w:left w:val="none" w:color="auto" w:sz="0" w:space="0"/>
        <w:bottom w:val="none" w:color="auto" w:sz="0" w:space="0"/>
        <w:right w:val="none" w:color="auto" w:sz="0" w:space="0"/>
        <w:between w:val="none" w:color="auto" w:sz="0" w:space="0"/>
      </w:pBdr>
    </w:pPr>
    <w:r>
      <w:rPr>
        <w:rtl w:val="0"/>
      </w:rPr>
      <w:t>RR-SRP2 - Apostila - Atividade de Representação Pontuada 2</w:t>
    </w:r>
  </w:p>
  <w:p>
    <w:pPr>
      <w:pageBreakBefore w:val="0"/>
      <w:pBdr>
        <w:top w:val="none" w:color="auto" w:sz="0" w:space="0"/>
        <w:left w:val="none" w:color="auto" w:sz="0" w:space="0"/>
        <w:bottom w:val="none" w:color="auto" w:sz="0" w:space="0"/>
        <w:right w:val="none" w:color="auto" w:sz="0" w:space="0"/>
        <w:between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color w:val="FF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color w:val="FF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59ADCABA"/>
    <w:multiLevelType w:val="multilevel"/>
    <w:tmpl w:val="59ADCABA"/>
    <w:lvl w:ilvl="0" w:tentative="0">
      <w:start w:val="1"/>
      <w:numFmt w:val="bullet"/>
      <w:lvlText w:val="●"/>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3611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pt-BR"/>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rPr>
  </w:style>
  <w:style w:type="paragraph" w:styleId="7">
    <w:name w:val="heading 6"/>
    <w:basedOn w:val="1"/>
    <w:next w:val="1"/>
    <w:uiPriority w:val="0"/>
    <w:pPr>
      <w:keepNext/>
      <w:keepLines/>
      <w:pageBreakBefore w:val="0"/>
      <w:spacing w:before="240" w:after="80"/>
    </w:pPr>
    <w:rPr>
      <w:i/>
      <w:color w:val="66666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after="60"/>
    </w:pPr>
    <w:rPr>
      <w:sz w:val="52"/>
      <w:szCs w:val="52"/>
    </w:rPr>
  </w:style>
  <w:style w:type="paragraph" w:styleId="11">
    <w:name w:val="Subtitle"/>
    <w:basedOn w:val="1"/>
    <w:next w:val="1"/>
    <w:uiPriority w:val="0"/>
    <w:pPr>
      <w:keepNext/>
      <w:keepLines/>
      <w:pageBreakBefore w:val="0"/>
      <w:spacing w:after="320"/>
    </w:pPr>
    <w:rPr>
      <w:color w:val="666666"/>
      <w:sz w:val="30"/>
      <w:szCs w:val="30"/>
    </w:rPr>
  </w:style>
  <w:style w:type="table" w:customStyle="1" w:styleId="12">
    <w:name w:val="Table Normal"/>
    <w:qFormat/>
    <w:uiPriority w:val="0"/>
  </w:style>
  <w:style w:type="table" w:customStyle="1" w:styleId="13">
    <w:name w:val="_Style 10"/>
    <w:basedOn w:val="12"/>
    <w:qFormat/>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qFormat/>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qFormat/>
    <w:uiPriority w:val="0"/>
    <w:tblPr>
      <w:tblCellMar>
        <w:top w:w="100" w:type="dxa"/>
        <w:left w:w="100" w:type="dxa"/>
        <w:bottom w:w="100" w:type="dxa"/>
        <w:right w:w="100" w:type="dxa"/>
      </w:tblCellMar>
    </w:tblPr>
  </w:style>
  <w:style w:type="table" w:customStyle="1" w:styleId="19">
    <w:name w:val="_Style 16"/>
    <w:basedOn w:val="12"/>
    <w:uiPriority w:val="0"/>
    <w:tblPr>
      <w:tblCellMar>
        <w:top w:w="100" w:type="dxa"/>
        <w:left w:w="100" w:type="dxa"/>
        <w:bottom w:w="100" w:type="dxa"/>
        <w:right w:w="100" w:type="dxa"/>
      </w:tblCellMar>
    </w:tblPr>
  </w:style>
  <w:style w:type="table" w:customStyle="1" w:styleId="20">
    <w:name w:val="_Style 17"/>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2022-06-15T12:20:43Z</dcterms:created>
  <dc:creator>Usuario</dc:creator>
  <cp:lastModifiedBy>Murilo Gama</cp:lastModifiedBy>
  <dcterms:modified xsi:type="dcterms:W3CDTF">2022-06-15T12:36:30Z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1046-11.2.0.11156</vt:lpwstr>
  </property>
  <property fmtid="{D5CDD505-2E9C-101B-9397-08002B2CF9AE}" pid="3" name="ICV">
    <vt:lpwstr>29D9985AC24E47D79EBE3871CDA9CB8C</vt:lpwstr>
  </property>
</Properties>
</file>